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CDE1" w14:textId="77777777" w:rsidR="00754A38" w:rsidRDefault="00000000">
      <w:pPr>
        <w:pStyle w:val="Title"/>
      </w:pPr>
      <w:r>
        <w:t>Project Documentation</w:t>
      </w:r>
    </w:p>
    <w:p w14:paraId="03B7E5DE" w14:textId="77777777" w:rsidR="00754A38" w:rsidRDefault="00000000">
      <w:pPr>
        <w:pStyle w:val="Heading1"/>
      </w:pPr>
      <w:r>
        <w:t>1. Project Title</w:t>
      </w:r>
    </w:p>
    <w:p w14:paraId="40FA20CF" w14:textId="77777777" w:rsidR="00754A38" w:rsidRDefault="00000000">
      <w:r>
        <w:t>React App Project</w:t>
      </w:r>
    </w:p>
    <w:p w14:paraId="56C970A7" w14:textId="77777777" w:rsidR="00754A38" w:rsidRDefault="00000000">
      <w:pPr>
        <w:pStyle w:val="Heading1"/>
      </w:pPr>
      <w:r>
        <w:t>2. Description / Overview</w:t>
      </w:r>
    </w:p>
    <w:p w14:paraId="08F38D24" w14:textId="77777777" w:rsidR="00754A38" w:rsidRDefault="00000000">
      <w:r>
        <w:t>This is a React-based web application developed using Create React App. The project demonstrates the use of React hooks, local storage handling, and SCSS styling. It aims to provide a modern frontend setup suitable for small to medium applications.</w:t>
      </w:r>
    </w:p>
    <w:p w14:paraId="027A42B9" w14:textId="77777777" w:rsidR="00754A38" w:rsidRDefault="00000000">
      <w:pPr>
        <w:pStyle w:val="Heading1"/>
      </w:pPr>
      <w:r>
        <w:t>3. Technologies Used</w:t>
      </w:r>
    </w:p>
    <w:p w14:paraId="275E5FDE" w14:textId="77777777" w:rsidR="00754A38" w:rsidRDefault="00000000">
      <w:r>
        <w:t>- React</w:t>
      </w:r>
      <w:r>
        <w:br/>
        <w:t>- Node-sass</w:t>
      </w:r>
      <w:r>
        <w:br/>
        <w:t>- HTML5</w:t>
      </w:r>
      <w:r>
        <w:br/>
        <w:t>- LocalStorage</w:t>
      </w:r>
      <w:r>
        <w:br/>
        <w:t>- React Hooks</w:t>
      </w:r>
    </w:p>
    <w:p w14:paraId="6A908504" w14:textId="77777777" w:rsidR="00754A38" w:rsidRDefault="00000000">
      <w:pPr>
        <w:pStyle w:val="Heading1"/>
      </w:pPr>
      <w:r>
        <w:t>4. Installation Instructions</w:t>
      </w:r>
    </w:p>
    <w:p w14:paraId="454BD23B" w14:textId="77777777" w:rsidR="00754A38" w:rsidRDefault="00000000">
      <w:r>
        <w:t>To install and run the project locally:</w:t>
      </w:r>
      <w:r>
        <w:br/>
        <w:t>1. Open a terminal in the project directory.</w:t>
      </w:r>
      <w:r>
        <w:br/>
        <w:t>2. Run the following commands:</w:t>
      </w:r>
      <w:r>
        <w:br/>
        <w:t xml:space="preserve">   ```</w:t>
      </w:r>
      <w:r>
        <w:br/>
        <w:t xml:space="preserve">   npm install</w:t>
      </w:r>
      <w:r>
        <w:br/>
        <w:t xml:space="preserve">   npm start</w:t>
      </w:r>
      <w:r>
        <w:br/>
        <w:t xml:space="preserve">   ```</w:t>
      </w:r>
      <w:r>
        <w:br/>
        <w:t>3. Navigate to http://localhost:3000 in your web browser.</w:t>
      </w:r>
    </w:p>
    <w:p w14:paraId="08CCEADE" w14:textId="77777777" w:rsidR="00754A38" w:rsidRDefault="00000000">
      <w:pPr>
        <w:pStyle w:val="Heading1"/>
      </w:pPr>
      <w:r>
        <w:t>5. Project Structure</w:t>
      </w:r>
    </w:p>
    <w:p w14:paraId="385AFA6D" w14:textId="77777777" w:rsidR="00754A38" w:rsidRDefault="00000000">
      <w:r>
        <w:t>- /src: Contains the main React components and application logic.</w:t>
      </w:r>
      <w:r>
        <w:br/>
        <w:t>- /public: Static files and index.html.</w:t>
      </w:r>
      <w:r>
        <w:br/>
        <w:t>- package.json: Project metadata and dependencies.</w:t>
      </w:r>
      <w:r>
        <w:br/>
        <w:t>- README.md: Basic project usage instructions.</w:t>
      </w:r>
    </w:p>
    <w:p w14:paraId="1545EEC8" w14:textId="77777777" w:rsidR="00754A38" w:rsidRDefault="00000000">
      <w:pPr>
        <w:pStyle w:val="Heading1"/>
      </w:pPr>
      <w:r>
        <w:t>6. Features</w:t>
      </w:r>
    </w:p>
    <w:p w14:paraId="36E63790" w14:textId="77777777" w:rsidR="00754A38" w:rsidRDefault="00000000">
      <w:r>
        <w:t>- Uses React functional components and hooks.</w:t>
      </w:r>
      <w:r>
        <w:br/>
        <w:t>- Persists data using localStorage.</w:t>
      </w:r>
      <w:r>
        <w:br/>
      </w:r>
      <w:r>
        <w:lastRenderedPageBreak/>
        <w:t>- SCSS styling via node-sass.</w:t>
      </w:r>
      <w:r>
        <w:br/>
        <w:t>- Supports fast refresh and development mode with live reloading.</w:t>
      </w:r>
    </w:p>
    <w:p w14:paraId="38EE5F09" w14:textId="77777777" w:rsidR="00754A38" w:rsidRDefault="00000000">
      <w:pPr>
        <w:pStyle w:val="Heading1"/>
      </w:pPr>
      <w:r>
        <w:t>7. How to Use</w:t>
      </w:r>
    </w:p>
    <w:p w14:paraId="2BC0C04D" w14:textId="77777777" w:rsidR="00754A38" w:rsidRDefault="00000000">
      <w:r>
        <w:t>After starting the application, users can interact with the components. Any data entered is stored locally in the browser using localStorage, ensuring persistence between sessions.</w:t>
      </w:r>
    </w:p>
    <w:p w14:paraId="1C9E1042" w14:textId="77777777" w:rsidR="00754A38" w:rsidRDefault="00000000">
      <w:pPr>
        <w:pStyle w:val="Heading1"/>
      </w:pPr>
      <w:r>
        <w:t>8. Author / Contact</w:t>
      </w:r>
    </w:p>
    <w:p w14:paraId="76E275FC" w14:textId="699F0BCB" w:rsidR="00754A38" w:rsidRDefault="00000000">
      <w:r>
        <w:t xml:space="preserve">Submitted by: </w:t>
      </w:r>
      <w:r w:rsidR="00AF4F7E">
        <w:t>Vivek Kumar Behera</w:t>
      </w:r>
      <w:r>
        <w:br/>
        <w:t xml:space="preserve">Email: </w:t>
      </w:r>
      <w:r w:rsidR="00AF4F7E">
        <w:t>vkb731@gmail.com</w:t>
      </w:r>
    </w:p>
    <w:sectPr w:rsidR="00754A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424862">
    <w:abstractNumId w:val="8"/>
  </w:num>
  <w:num w:numId="2" w16cid:durableId="1760518952">
    <w:abstractNumId w:val="6"/>
  </w:num>
  <w:num w:numId="3" w16cid:durableId="127819821">
    <w:abstractNumId w:val="5"/>
  </w:num>
  <w:num w:numId="4" w16cid:durableId="1247886475">
    <w:abstractNumId w:val="4"/>
  </w:num>
  <w:num w:numId="5" w16cid:durableId="2137020932">
    <w:abstractNumId w:val="7"/>
  </w:num>
  <w:num w:numId="6" w16cid:durableId="1420832968">
    <w:abstractNumId w:val="3"/>
  </w:num>
  <w:num w:numId="7" w16cid:durableId="777606550">
    <w:abstractNumId w:val="2"/>
  </w:num>
  <w:num w:numId="8" w16cid:durableId="1616905197">
    <w:abstractNumId w:val="1"/>
  </w:num>
  <w:num w:numId="9" w16cid:durableId="87781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4A38"/>
    <w:rsid w:val="00AA1D8D"/>
    <w:rsid w:val="00AF4F7E"/>
    <w:rsid w:val="00B47730"/>
    <w:rsid w:val="00C653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2DA5FC"/>
  <w14:defaultImageDpi w14:val="300"/>
  <w15:docId w15:val="{E63AC2B4-B036-43E8-90A3-9C805893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Kumar Behera</cp:lastModifiedBy>
  <cp:revision>2</cp:revision>
  <dcterms:created xsi:type="dcterms:W3CDTF">2013-12-23T23:15:00Z</dcterms:created>
  <dcterms:modified xsi:type="dcterms:W3CDTF">2025-05-06T16:50:00Z</dcterms:modified>
  <cp:category/>
</cp:coreProperties>
</file>